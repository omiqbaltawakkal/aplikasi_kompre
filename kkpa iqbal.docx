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center"/>
      </w:pPr>
      <w:r>
        <w:rPr>
          <w:b/>
          <w:sz w:val="40"/>
        </w:rPr>
        <w:t>KKPA PC Pekerja iqbal</w:t>
      </w:r>
    </w:p>
    <w:p>
      <w:r>
        <w:rPr>
          <w:b/>
        </w:rPr>
        <w:t>Nama Pekerja</w:t>
      </w:r>
      <w:r>
        <w:t xml:space="preserve"> : iqbal </w:t>
      </w:r>
    </w:p>
    <w:p>
      <w:r>
        <w:rPr>
          <w:b/>
        </w:rPr>
        <w:t>Tanggal</w:t>
      </w:r>
      <w:r>
        <w:t xml:space="preserve"> : 30/06/2022 20:10:54 </w:t>
      </w:r>
    </w:p>
    <w:p>
      <w:r>
        <w:rPr>
          <w:b/>
        </w:rPr>
        <w:t>Pn Pekerja</w:t>
      </w:r>
      <w:r>
        <w:t xml:space="preserve"> : 2133 </w:t>
      </w:r>
    </w:p>
    <w:p>
      <w:r>
        <w:rPr>
          <w:b/>
        </w:rPr>
        <w:t>Jabatan Pekerja</w:t>
      </w:r>
      <w:r>
        <w:t xml:space="preserve"> : teller </w:t>
      </w:r>
    </w:p>
    <w:p>
      <w:r>
        <w:rPr>
          <w:b/>
        </w:rPr>
        <w:t>Kode Uker</w:t>
      </w:r>
      <w:r>
        <w:t xml:space="preserve"> : 1293 </w:t>
      </w:r>
    </w:p>
    <w:p>
      <w:r>
        <w:rPr>
          <w:b/>
        </w:rPr>
        <w:t>Ip Address</w:t>
      </w:r>
      <w:r>
        <w:t xml:space="preserve"> : IP Not Found </w:t>
      </w:r>
    </w:p>
    <w:p>
      <w:r>
        <w:rPr>
          <w:b/>
        </w:rPr>
        <w:t>Computer Name</w:t>
      </w:r>
      <w:r>
        <w:t xml:space="preserve"> : MSI Modern 15 A11SB </w:t>
      </w:r>
    </w:p>
    <w:p>
      <w:r>
        <w:rPr>
          <w:b/>
        </w:rPr>
        <w:t>Os Values</w:t>
      </w:r>
      <w:r>
        <w:t xml:space="preserve"> : Microsoft Windows 10 Home Single Language 10.0.19044 64-bit </w:t>
      </w:r>
    </w:p>
    <w:p>
      <w:r>
        <w:rPr>
          <w:b/>
        </w:rPr>
        <w:t>Processor Capacity</w:t>
      </w:r>
      <w:r>
        <w:t xml:space="preserve"> : 11th Gen Intel(R) Core(TM) i7-1165G7 @ 2.80GHz </w:t>
      </w:r>
    </w:p>
    <w:p>
      <w:r>
        <w:rPr>
          <w:b/>
        </w:rPr>
        <w:t>Processor Utilization</w:t>
      </w:r>
      <w:r>
        <w:t xml:space="preserve"> : 16% </w:t>
      </w:r>
    </w:p>
    <w:p>
      <w:r>
        <w:rPr>
          <w:b/>
        </w:rPr>
        <w:t>Memory Capacity</w:t>
      </w:r>
      <w:r>
        <w:t xml:space="preserve"> : 16384 MB </w:t>
      </w:r>
    </w:p>
    <w:p>
      <w:r>
        <w:rPr>
          <w:b/>
        </w:rPr>
        <w:t>Memory Utilization</w:t>
      </w:r>
      <w:r>
        <w:t xml:space="preserve"> : 46% </w:t>
      </w:r>
    </w:p>
    <w:p>
      <w:r>
        <w:rPr>
          <w:b/>
        </w:rPr>
        <w:t>Remote Desktop Status</w:t>
      </w:r>
      <w:r>
        <w:t xml:space="preserve"> : Remote Desktop Port is disabled </w:t>
      </w:r>
    </w:p>
    <w:p>
      <w:r>
        <w:rPr>
          <w:b/>
        </w:rPr>
        <w:t>Network Time Protocol Status</w:t>
      </w:r>
      <w:r>
        <w:t xml:space="preserve"> : Synced </w:t>
      </w:r>
    </w:p>
    <w:p>
      <w:pPr>
        <w:pStyle w:val="Heading1"/>
      </w:pPr>
      <w:r>
        <w:t>List Of Storage Information</w:t>
      </w:r>
    </w:p>
    <w:p>
      <w:pPr>
        <w:pStyle w:val="ListNumber"/>
      </w:pPr>
      <w:r>
        <w:t xml:space="preserve"> Disk C: Total / Free Space : 459.14 GB / 283.79 GB </w:t>
      </w:r>
    </w:p>
    <w:p>
      <w:pPr>
        <w:pStyle w:val="ListNumber"/>
      </w:pPr>
      <w:r>
        <w:t xml:space="preserve"> Disk G: Total / Free Space : 15 GB / 4.17 GB </w:t>
      </w:r>
    </w:p>
    <w:p>
      <w:pPr>
        <w:pStyle w:val="Heading1"/>
      </w:pPr>
      <w:r>
        <w:t>List Of Antiviruses</w:t>
      </w:r>
    </w:p>
    <w:p>
      <w:pPr>
        <w:pStyle w:val="ListNumber"/>
      </w:pPr>
      <w:r>
        <w:t>Norton Security, updated on Fri, 22 Jan 2021 14:10:00 GMT</w:t>
      </w:r>
    </w:p>
    <w:p>
      <w:pPr>
        <w:pStyle w:val="ListNumber"/>
      </w:pPr>
      <w:r>
        <w:t>Windows Defender, updated on Tue, 15 Feb 2022 00:17:17 GMT</w:t>
      </w:r>
    </w:p>
    <w:p>
      <w:pPr>
        <w:pStyle w:val="ListNumber"/>
      </w:pPr>
      <w:r>
        <w:t>Avast Antivirus, updated on Wed, 29 Jun 2022 09:37:17 GMT</w:t>
      </w:r>
    </w:p>
    <w:p>
      <w:pPr>
        <w:pStyle w:val="Heading1"/>
      </w:pPr>
      <w:r>
        <w:t>List Of Screen Saver Status</w:t>
      </w:r>
    </w:p>
    <w:p>
      <w:pPr>
        <w:pStyle w:val="ListNumber"/>
      </w:pPr>
      <w:r>
        <w:t>Desktop Account Name of MSI\iqbal, have screen save with timeout 1800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